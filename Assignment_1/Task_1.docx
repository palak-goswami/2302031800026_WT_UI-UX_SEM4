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Repository Setup Instructions</w:t>
      </w:r>
    </w:p>
    <w:p>
      <w:r>
        <w:t>1. Install Git from https://git-scm.com/.</w:t>
      </w:r>
    </w:p>
    <w:p>
      <w:r>
        <w:t>2. Open Terminal or Git Bash and navigate to the location where you want to create the repository.</w:t>
      </w:r>
    </w:p>
    <w:p>
      <w:r>
        <w:t>3. Create a new Git repository (replace YOUR_ENROLLMENT_NUMBER with your actual enrollment number):</w:t>
      </w:r>
    </w:p>
    <w:p>
      <w:pPr>
        <w:pStyle w:val="Quote"/>
      </w:pPr>
      <w:r>
        <w:t xml:space="preserve">   git init YOUR_ENROLLMENT_NUMBER</w:t>
        <w:br/>
        <w:t xml:space="preserve">   cd YOUR_ENROLLMENT_NUMBER</w:t>
      </w:r>
    </w:p>
    <w:p>
      <w:r>
        <w:t>4. Create two folders inside the repository:</w:t>
      </w:r>
    </w:p>
    <w:p>
      <w:pPr>
        <w:pStyle w:val="Quote"/>
      </w:pPr>
      <w:r>
        <w:t xml:space="preserve">   mkdir Assignment_1 Assignment_2</w:t>
      </w:r>
    </w:p>
    <w:p>
      <w:r>
        <w:t>5. Add and commit the folders to the repository:</w:t>
      </w:r>
    </w:p>
    <w:p>
      <w:pPr>
        <w:pStyle w:val="Quote"/>
      </w:pPr>
      <w:r>
        <w:t xml:space="preserve">   git add .</w:t>
        <w:br/>
        <w:t xml:space="preserve">   git commit -m "Initial commit with Assignment folders"</w:t>
      </w:r>
    </w:p>
    <w:p>
      <w:r>
        <w:t>6. Create a new repository on GitHub with the same name as your enrollment number.</w:t>
      </w:r>
    </w:p>
    <w:p>
      <w:r>
        <w:t>7. Link the local repository to GitHub and push the changes:</w:t>
      </w:r>
    </w:p>
    <w:p>
      <w:pPr>
        <w:pStyle w:val="Quote"/>
      </w:pPr>
      <w:r>
        <w:t xml:space="preserve">   git remote add origin https://github.com/YOUR_GITHUB_USERNAME/YOUR_ENROLLMENT_NUMBER.git</w:t>
        <w:br/>
        <w:t xml:space="preserve">   git branch -M main</w:t>
        <w:br/>
        <w:t xml:space="preserve">   git push -u origin main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